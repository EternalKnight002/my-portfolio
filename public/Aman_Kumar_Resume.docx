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Aman Kumar</w:t>
      </w:r>
    </w:p>
    <w:p>
      <w:r>
        <w:rPr>
          <w:b/>
        </w:rPr>
        <w:t xml:space="preserve">📧 </w:t>
      </w:r>
      <w:r>
        <w:t xml:space="preserve">resoamankumar@gmail.com | </w:t>
      </w:r>
      <w:r>
        <w:rPr>
          <w:b/>
        </w:rPr>
        <w:t xml:space="preserve">📱 </w:t>
      </w:r>
      <w:r>
        <w:t>7905323776</w:t>
        <w:br/>
      </w:r>
      <w:r>
        <w:rPr>
          <w:b/>
        </w:rPr>
        <w:t xml:space="preserve">🔗 Portfolio: </w:t>
      </w:r>
      <w:r>
        <w:t>https://my-portfolio-iota-taupe-96.vercel.app/</w:t>
        <w:br/>
      </w:r>
      <w:r>
        <w:rPr>
          <w:b/>
        </w:rPr>
        <w:t xml:space="preserve">🔗 LinkedIn: </w:t>
      </w:r>
      <w:r>
        <w:t>https://www.linkedin.com/in/aman-kumar-537a73296/</w:t>
        <w:br/>
      </w:r>
      <w:r>
        <w:rPr>
          <w:b/>
        </w:rPr>
        <w:t xml:space="preserve">🔗 GitHub: </w:t>
      </w:r>
      <w:r>
        <w:t>https://github.com/EternalKnight002</w:t>
        <w:br/>
      </w:r>
      <w:r>
        <w:rPr>
          <w:b/>
        </w:rPr>
        <w:t xml:space="preserve">🔗 X/Twitter: </w:t>
      </w:r>
      <w:r>
        <w:t>https://x.com/Eternalknigh</w:t>
      </w:r>
    </w:p>
    <w:p>
      <w:pPr>
        <w:pStyle w:val="Heading1"/>
      </w:pPr>
      <w:r>
        <w:t>Career Objective</w:t>
      </w:r>
    </w:p>
    <w:p>
      <w:r>
        <w:t>Cloud-Native Developer passionate about building scalable apps, resilient microservices, and cutting-edge solutions. Enthusiastic about leveraging modern cloud-native tools, distributed systems, and DevOps practices to deliver efficient, reliable, and secure applications.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Programming Languages: Java, JavaScript (ES6+), Go, Python</w:t>
      </w:r>
    </w:p>
    <w:p>
      <w:pPr>
        <w:pStyle w:val="ListBullet"/>
      </w:pPr>
      <w:r>
        <w:t>Frontend: React.js, React Native</w:t>
      </w:r>
    </w:p>
    <w:p>
      <w:pPr>
        <w:pStyle w:val="ListBullet"/>
      </w:pPr>
      <w:r>
        <w:t>Backend: Node.js, Spring Boot</w:t>
      </w:r>
    </w:p>
    <w:p>
      <w:pPr>
        <w:pStyle w:val="ListBullet"/>
      </w:pPr>
      <w:r>
        <w:t>Databases: PostgreSQL, MySQL, MongoDB</w:t>
      </w:r>
    </w:p>
    <w:p>
      <w:pPr>
        <w:pStyle w:val="ListBullet"/>
      </w:pPr>
      <w:r>
        <w:t>Cloud &amp; DevOps: Docker, Kubernetes, AWS, Prometheus, Grafana, Loki, GitHub Actions, GitHub</w:t>
      </w:r>
    </w:p>
    <w:p>
      <w:pPr>
        <w:pStyle w:val="ListBullet"/>
      </w:pPr>
      <w:r>
        <w:t>Version Control &amp; Tools: Git, GitHub, VS Code, Postman</w:t>
      </w:r>
    </w:p>
    <w:p>
      <w:pPr>
        <w:pStyle w:val="Heading1"/>
      </w:pPr>
      <w:r>
        <w:t>Projects (to be added)</w:t>
      </w:r>
    </w:p>
    <w:p>
      <w:r>
        <w:t>Project Name – Short 1–2 line description.</w:t>
      </w:r>
    </w:p>
    <w:p>
      <w:r>
        <w:t>- Built using: Tech stack</w:t>
      </w:r>
    </w:p>
    <w:p>
      <w:r>
        <w:t>- Highlights: What problem it solved / performance gains / design approach</w:t>
      </w:r>
    </w:p>
    <w:p>
      <w:r>
        <w:t>(Repeat for 5 projects)</w:t>
      </w:r>
    </w:p>
    <w:p>
      <w:pPr>
        <w:pStyle w:val="Heading1"/>
      </w:pPr>
      <w:r>
        <w:t>Education</w:t>
      </w:r>
    </w:p>
    <w:p>
      <w:r>
        <w:t>Pranveer Singh Institute of Technology, Kanpur</w:t>
      </w:r>
    </w:p>
    <w:p>
      <w:r>
        <w:t>Bachelor of Technology (B.Tech), Computer Science</w:t>
      </w:r>
    </w:p>
    <w:p>
      <w:r>
        <w:t>2023 – 2027</w:t>
      </w:r>
    </w:p>
    <w:p>
      <w:pPr>
        <w:pStyle w:val="Heading1"/>
      </w:pPr>
      <w:r>
        <w:t>Certifications &amp; Learning</w:t>
      </w:r>
    </w:p>
    <w:p>
      <w:pPr>
        <w:pStyle w:val="ListBullet"/>
      </w:pPr>
      <w:r>
        <w:t>Comprehensive Cloud-Native Development Roadmap (Self-study)</w:t>
      </w:r>
    </w:p>
    <w:p>
      <w:pPr>
        <w:pStyle w:val="ListBullet"/>
      </w:pPr>
      <w:r>
        <w:t>Hands-on experience with containerization (Docker &amp; Kubernetes)</w:t>
      </w:r>
    </w:p>
    <w:p>
      <w:pPr>
        <w:pStyle w:val="ListBullet"/>
      </w:pPr>
      <w:r>
        <w:t>Familiar with monitoring &amp; observability tools (Prometheus, Grafana, Loki)</w:t>
      </w:r>
    </w:p>
    <w:p>
      <w:pPr>
        <w:pStyle w:val="ListBullet"/>
      </w:pPr>
      <w:r>
        <w:t>Continuous Integration/Delivery using GitHub Actions</w:t>
      </w:r>
    </w:p>
    <w:p>
      <w:pPr>
        <w:pStyle w:val="Heading1"/>
      </w:pPr>
      <w:r>
        <w:t>Additional Interests</w:t>
      </w:r>
    </w:p>
    <w:p>
      <w:pPr>
        <w:pStyle w:val="ListBullet"/>
      </w:pPr>
      <w:r>
        <w:t>Generative AI, Quantum Computing, and Drone Technology</w:t>
      </w:r>
    </w:p>
    <w:p>
      <w:pPr>
        <w:pStyle w:val="ListBullet"/>
      </w:pPr>
      <w:r>
        <w:t>Edge Computing and Modern DevOps Practices</w:t>
      </w:r>
    </w:p>
    <w:p>
      <w:pPr>
        <w:pStyle w:val="ListBullet"/>
      </w:pPr>
      <w:r>
        <w:t>Exploring Startup Ecosystem with focus on Cloud-Native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